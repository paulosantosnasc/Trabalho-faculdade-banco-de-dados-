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Sistema de Monitoramento de Vacinas</w:t>
      </w:r>
    </w:p>
    <w:p>
      <w:pPr>
        <w:pStyle w:val="Heading2"/>
      </w:pPr>
      <w:r>
        <w:t>1. Informações do Projeto</w:t>
      </w:r>
    </w:p>
    <w:p>
      <w:r>
        <w:t>Disciplina: Banco de Dados Relacional</w:t>
        <w:br/>
        <w:t>Instituição: FAESA</w:t>
        <w:br/>
        <w:t>Tema: Sistema de Monitoramento de Efeitos Adversos de Vacinação</w:t>
        <w:br/>
        <w:t>Linguagem: Java (JDK 8+)</w:t>
        <w:br/>
        <w:t>Banco de Dados: MySQL</w:t>
        <w:br/>
        <w:t>Padrão de Projeto: MVC (Model–View–Controller)</w:t>
      </w:r>
    </w:p>
    <w:p>
      <w:pPr>
        <w:pStyle w:val="Heading2"/>
      </w:pPr>
      <w:r>
        <w:t>2. Integrantes do Grupo</w:t>
      </w:r>
    </w:p>
    <w:p>
      <w:r>
        <w:t>Adicione aqui os nomes dos integrantes, RA e turmas.</w:t>
      </w:r>
    </w:p>
    <w:p>
      <w:pPr>
        <w:pStyle w:val="Heading2"/>
      </w:pPr>
      <w:r>
        <w:t>3. Estrutura do Projeto</w:t>
      </w:r>
    </w:p>
    <w:p>
      <w:r>
        <w:t>src/main/java/br/com/faesa/monitorvacina/</w:t>
        <w:br/>
        <w:t>├── conexion/      → Classe de conexão com o banco (ConexaoMySQL)</w:t>
        <w:br/>
        <w:t>├── controller/    → Controladores (UsuarioController, RelatorioController)</w:t>
        <w:br/>
        <w:t>├── model/         → Entidades (Pessoa, Usuario)</w:t>
        <w:br/>
        <w:t>├── principal/     → Classe Principal (menu e execução)</w:t>
        <w:br/>
        <w:t>└── utils/         → Utilitários (SplashScreen)</w:t>
        <w:br/>
        <w:br/>
        <w:t>script.sql – Script de criação do banco</w:t>
        <w:br/>
        <w:t>backup_banco.sql – Dump com dados de exemplo</w:t>
        <w:br/>
        <w:t>README.md – Instruções</w:t>
        <w:br/>
      </w:r>
    </w:p>
    <w:p>
      <w:pPr>
        <w:pStyle w:val="Heading2"/>
      </w:pPr>
      <w:r>
        <w:t>4. Requisitos Técnicos</w:t>
      </w:r>
    </w:p>
    <w:p>
      <w:r>
        <w:t>Java 8+</w:t>
        <w:br/>
        <w:t>MySQL 5.7 ou 8.x</w:t>
        <w:br/>
        <w:t>Driver JDBC: mysql-connector-java</w:t>
        <w:br/>
        <w:t>Maven (opcional)</w:t>
        <w:br/>
        <w:br/>
        <w:t>Dependência Maven:</w:t>
        <w:br/>
        <w:t>&lt;dependency&gt;</w:t>
        <w:br/>
        <w:t xml:space="preserve">    &lt;groupId&gt;mysql&lt;/groupId&gt;</w:t>
        <w:br/>
        <w:t xml:space="preserve">    &lt;artifactId&gt;mysql-connector-java&lt;/artifactId&gt;</w:t>
        <w:br/>
        <w:t xml:space="preserve">    &lt;version&gt;8.0.33&lt;/version&gt;</w:t>
        <w:br/>
        <w:t>&lt;/dependency&gt;</w:t>
      </w:r>
    </w:p>
    <w:p>
      <w:pPr>
        <w:pStyle w:val="Heading2"/>
      </w:pPr>
      <w:r>
        <w:t>5. Banco de Dados</w:t>
      </w:r>
    </w:p>
    <w:p>
      <w:r>
        <w:t>Criar o banco com:</w:t>
        <w:br/>
        <w:t>mysql -u root -p &lt; script.sql</w:t>
        <w:br/>
        <w:br/>
        <w:t>Importar cópia com dados:</w:t>
        <w:br/>
        <w:t>mysql -u root -p monitor_vacina_db &lt; backup_banco.sql</w:t>
        <w:br/>
        <w:br/>
        <w:t>Editar ConexaoMySQL.java:</w:t>
        <w:br/>
        <w:t>private static final String DATABASE_NAME = "monitor_vacina_db";</w:t>
        <w:br/>
        <w:t>private static final String USER = "root";</w:t>
        <w:br/>
        <w:t>private static final String PASSWORD = "sua_senha";</w:t>
      </w:r>
    </w:p>
    <w:p>
      <w:pPr>
        <w:pStyle w:val="Heading2"/>
      </w:pPr>
      <w:r>
        <w:t>6. Execução do Projeto</w:t>
      </w:r>
    </w:p>
    <w:p>
      <w:r>
        <w:t>No Eclipse:</w:t>
        <w:br/>
        <w:t>- Clique com o botão direito em Principal.java → Run As → Java Application</w:t>
        <w:br/>
        <w:br/>
        <w:t>Linha de comando:</w:t>
        <w:br/>
        <w:t>javac -d bin src/main/java/br/com/faesa/monitorvacina/**/*.java</w:t>
        <w:br/>
        <w:t>java -cp bin br.com.faesa.monitorvacina.principal.Principal</w:t>
        <w:br/>
        <w:br/>
        <w:t>Maven:</w:t>
        <w:br/>
        <w:t>mvn clean compile exec:java -Dexec.mainClass="br.com.faesa.monitorvacina.principal.Principal"</w:t>
        <w:br/>
      </w:r>
    </w:p>
    <w:p>
      <w:pPr>
        <w:pStyle w:val="Heading2"/>
      </w:pPr>
      <w:r>
        <w:t>7. Funcionalidades Implementadas</w:t>
      </w:r>
    </w:p>
    <w:p>
      <w:r>
        <w:t>Splash Screen – Mostra nome do sistema e contagem de registros</w:t>
        <w:br/>
        <w:t>Menu Principal – Inserir, Atualizar, Remover, Relatórios, Sair</w:t>
        <w:br/>
        <w:t>Inserção – Permite cadastrar usuários (loop “inserir outro?”)</w:t>
        <w:br/>
        <w:t>Atualização – Exibe registro atualizado</w:t>
        <w:br/>
        <w:t>Remoção – Confirma exclusão e verifica FK</w:t>
        <w:br/>
        <w:t>Relatórios – JOIN e GROUP BY</w:t>
        <w:br/>
        <w:t>Script SQL – Criação completa do banco</w:t>
        <w:br/>
        <w:t>Segurança – PreparedStatement contra SQL injection</w:t>
      </w:r>
    </w:p>
    <w:p>
      <w:pPr>
        <w:pStyle w:val="Heading2"/>
      </w:pPr>
      <w:r>
        <w:t>8. Diagrama Entidade-Relacionamento</w:t>
      </w:r>
    </w:p>
    <w:p>
      <w:r>
        <w:t>USUARIO (idUsuario PK, nome, cpf, dataNascimento, email, senha)</w:t>
        <w:br/>
        <w:t>VACINA (idVacina PK, nome, fabricante)</w:t>
        <w:br/>
        <w:t>REGISTROEFEITOADVERSO (idRegistro PK, dataVacinacao, dataRegistro, descricaoUsuario, idUsuario FK, idVacina FK)</w:t>
        <w:br/>
        <w:br/>
        <w:t>USUARIO 1—N REGISTROEFEITOADVERSO</w:t>
        <w:br/>
        <w:t>VACINA 1—N REGISTROEFEITOADVERSO</w:t>
      </w:r>
    </w:p>
    <w:p>
      <w:pPr>
        <w:pStyle w:val="Heading2"/>
      </w:pPr>
      <w:r>
        <w:t>9. Observação sobre Segurança</w:t>
      </w:r>
    </w:p>
    <w:p>
      <w:r>
        <w:t>Optamos por PreparedStatement (JDBC) em vez de concatenação literal para maior segurança (evitar SQL Injection).</w:t>
      </w:r>
    </w:p>
    <w:p>
      <w:pPr>
        <w:pStyle w:val="Heading2"/>
      </w:pPr>
      <w:r>
        <w:t>10. Créditos</w:t>
      </w:r>
    </w:p>
    <w:p>
      <w:r>
        <w:t>Projeto desenvolvido para avaliação prática da disciplina de Banco de Dados Relacional (FAESA).</w:t>
      </w:r>
    </w:p>
    <w:p>
      <w:pPr>
        <w:pStyle w:val="Heading2"/>
      </w:pPr>
      <w:r>
        <w:t>11. Como o professor pode testar</w:t>
      </w:r>
    </w:p>
    <w:p>
      <w:r>
        <w:t>1. Importar o projeto no Eclipse.</w:t>
        <w:br/>
        <w:t>2. Executar script.sql ou backup_banco.sql.</w:t>
        <w:br/>
        <w:t>3. Rodar Principal.java.</w:t>
        <w:br/>
        <w:t>4. Testar as opções do menu e relatórios.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